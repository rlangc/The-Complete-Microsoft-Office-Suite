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EA3A" w14:textId="35C7540E" w:rsidR="0064152B" w:rsidRPr="00DD582F" w:rsidRDefault="00000000" w:rsidP="00DD582F">
      <w:pPr>
        <w:pStyle w:val="Title"/>
        <w:jc w:val="center"/>
        <w:rPr>
          <w:sz w:val="36"/>
          <w:szCs w:val="36"/>
        </w:rPr>
      </w:pPr>
      <w:r w:rsidRPr="00DD582F">
        <w:rPr>
          <w:sz w:val="36"/>
          <w:szCs w:val="36"/>
        </w:rPr>
        <w:t>Meeting Minutes Template</w:t>
      </w:r>
    </w:p>
    <w:p w14:paraId="7F039A51" w14:textId="77777777" w:rsidR="0064152B" w:rsidRDefault="00000000">
      <w:pPr>
        <w:pStyle w:val="Heading1"/>
      </w:pPr>
      <w:r>
        <w:t>Meeting Information</w:t>
      </w:r>
    </w:p>
    <w:p w14:paraId="4844212B" w14:textId="77777777" w:rsidR="0064152B" w:rsidRDefault="00000000">
      <w:r>
        <w:t>Meeting Title: __________________________</w:t>
      </w:r>
    </w:p>
    <w:p w14:paraId="78B93F51" w14:textId="77777777" w:rsidR="0064152B" w:rsidRDefault="00000000">
      <w:r>
        <w:t>Date: __________________________________</w:t>
      </w:r>
    </w:p>
    <w:p w14:paraId="75BEF850" w14:textId="77777777" w:rsidR="0064152B" w:rsidRDefault="00000000">
      <w:r>
        <w:t>Time: __________________________________</w:t>
      </w:r>
    </w:p>
    <w:p w14:paraId="3A4918DD" w14:textId="77777777" w:rsidR="0064152B" w:rsidRDefault="00000000">
      <w:r>
        <w:t>Facilitator: ____________________________</w:t>
      </w:r>
    </w:p>
    <w:p w14:paraId="214B9D3F" w14:textId="77777777" w:rsidR="0064152B" w:rsidRDefault="00000000">
      <w:r>
        <w:t>Note Taker: _____________________________</w:t>
      </w:r>
    </w:p>
    <w:p w14:paraId="32DFD719" w14:textId="77777777" w:rsidR="00DD582F" w:rsidRDefault="00DD582F">
      <w:pPr>
        <w:rPr>
          <w:b/>
          <w:bCs/>
        </w:rPr>
      </w:pPr>
    </w:p>
    <w:p w14:paraId="6CDC2DE2" w14:textId="75CC1F76" w:rsidR="0064152B" w:rsidRPr="00DD582F" w:rsidRDefault="00000000">
      <w:pPr>
        <w:rPr>
          <w:b/>
          <w:bCs/>
        </w:rPr>
      </w:pPr>
      <w:r w:rsidRPr="00DD582F">
        <w:rPr>
          <w:b/>
          <w:bCs/>
        </w:rPr>
        <w:t>Attendees:</w:t>
      </w:r>
    </w:p>
    <w:p w14:paraId="2C05A463" w14:textId="77777777" w:rsidR="00DD582F" w:rsidRDefault="00000000" w:rsidP="00DD582F">
      <w:r>
        <w:t>__________________________</w:t>
      </w:r>
      <w:r w:rsidR="00DD582F">
        <w:t>__________________________</w:t>
      </w:r>
    </w:p>
    <w:p w14:paraId="23EA47B6" w14:textId="77777777" w:rsidR="00DD582F" w:rsidRDefault="00000000" w:rsidP="00DD582F">
      <w:r>
        <w:t>__________________________</w:t>
      </w:r>
      <w:r w:rsidR="00DD582F">
        <w:t>__________________________</w:t>
      </w:r>
    </w:p>
    <w:p w14:paraId="6FE87AE3" w14:textId="44BF3F37" w:rsidR="00DD582F" w:rsidRDefault="00DD582F" w:rsidP="00DD582F">
      <w:r>
        <w:t>____________________________________________________</w:t>
      </w:r>
    </w:p>
    <w:p w14:paraId="62EFD59A" w14:textId="77777777" w:rsidR="00DD582F" w:rsidRDefault="00DD582F" w:rsidP="00DD582F">
      <w:r>
        <w:t>____________________________________________________</w:t>
      </w:r>
    </w:p>
    <w:p w14:paraId="25E272FA" w14:textId="77777777" w:rsidR="00DD582F" w:rsidRDefault="00DD582F" w:rsidP="00DD582F">
      <w:r>
        <w:t>____________________________________________________</w:t>
      </w:r>
    </w:p>
    <w:p w14:paraId="7B61A839" w14:textId="77777777" w:rsidR="00DD582F" w:rsidRDefault="00DD582F" w:rsidP="00DD582F">
      <w:r>
        <w:t>____________________________________________________</w:t>
      </w:r>
    </w:p>
    <w:p w14:paraId="6C7F96E1" w14:textId="77777777" w:rsidR="00DD582F" w:rsidRDefault="00DD582F" w:rsidP="00DD582F">
      <w:r>
        <w:t>____________________________________________________</w:t>
      </w:r>
    </w:p>
    <w:p w14:paraId="504B9CD8" w14:textId="77777777" w:rsidR="00DD582F" w:rsidRDefault="00DD582F" w:rsidP="00DD582F">
      <w:r>
        <w:t>____________________________________________________</w:t>
      </w:r>
    </w:p>
    <w:p w14:paraId="7FCCDE3C" w14:textId="77777777" w:rsidR="00DD582F" w:rsidRDefault="00DD582F" w:rsidP="00DD582F">
      <w:r>
        <w:t>____________________________________________________</w:t>
      </w:r>
    </w:p>
    <w:p w14:paraId="7176A6D8" w14:textId="77777777" w:rsidR="00DD582F" w:rsidRDefault="00DD582F" w:rsidP="00DD582F">
      <w:r>
        <w:t>____________________________________________________</w:t>
      </w:r>
    </w:p>
    <w:p w14:paraId="6FEBA0D4" w14:textId="77777777" w:rsidR="00DD582F" w:rsidRDefault="00DD582F" w:rsidP="00DD582F">
      <w:r>
        <w:t>____________________________________________________</w:t>
      </w:r>
    </w:p>
    <w:p w14:paraId="3D85E8AA" w14:textId="77777777" w:rsidR="00DD582F" w:rsidRDefault="00DD582F" w:rsidP="00DD582F">
      <w:r>
        <w:t>____________________________________________________</w:t>
      </w:r>
    </w:p>
    <w:p w14:paraId="553BA124" w14:textId="77777777" w:rsidR="00DD582F" w:rsidRDefault="00DD582F" w:rsidP="00DD582F">
      <w:r>
        <w:t>____________________________________________________</w:t>
      </w:r>
    </w:p>
    <w:p w14:paraId="6BA1C4AE" w14:textId="77777777" w:rsidR="00DD582F" w:rsidRDefault="00DD582F" w:rsidP="00DD582F">
      <w:r>
        <w:t>____________________________________________________</w:t>
      </w:r>
    </w:p>
    <w:p w14:paraId="70CF4967" w14:textId="77777777" w:rsidR="00DD582F" w:rsidRDefault="00DD582F" w:rsidP="00DD582F"/>
    <w:p w14:paraId="50AAD7B5" w14:textId="77777777" w:rsidR="0064152B" w:rsidRDefault="00000000">
      <w:pPr>
        <w:pStyle w:val="Heading1"/>
      </w:pPr>
      <w:r>
        <w:lastRenderedPageBreak/>
        <w:t>Agenda Summary</w:t>
      </w:r>
    </w:p>
    <w:p w14:paraId="45221019" w14:textId="77777777" w:rsidR="0064152B" w:rsidRDefault="00000000">
      <w:r>
        <w:t>1. _________________________________</w:t>
      </w:r>
    </w:p>
    <w:p w14:paraId="46D064A6" w14:textId="77777777" w:rsidR="0064152B" w:rsidRDefault="00000000">
      <w:r>
        <w:t>2. _________________________________</w:t>
      </w:r>
    </w:p>
    <w:p w14:paraId="43B21EC7" w14:textId="77777777" w:rsidR="0064152B" w:rsidRDefault="00000000">
      <w:pPr>
        <w:pStyle w:val="Heading1"/>
      </w:pPr>
      <w:r>
        <w:t>Discussion Notes</w:t>
      </w:r>
    </w:p>
    <w:p w14:paraId="7110FCAA" w14:textId="77777777" w:rsidR="00DD582F" w:rsidRDefault="00000000" w:rsidP="00DD582F">
      <w:r>
        <w:t>__________________________________________________</w:t>
      </w:r>
      <w:r w:rsidR="00DD582F">
        <w:t>__________________________________________________</w:t>
      </w:r>
    </w:p>
    <w:p w14:paraId="46E02590" w14:textId="77777777" w:rsidR="00DD582F" w:rsidRDefault="00DD582F" w:rsidP="00DD582F">
      <w:r>
        <w:t>____________________________________________________________________________________________________</w:t>
      </w:r>
    </w:p>
    <w:p w14:paraId="1204CE2A" w14:textId="77777777" w:rsidR="00DD582F" w:rsidRDefault="00DD582F" w:rsidP="00DD582F">
      <w:r>
        <w:t>____________________________________________________________________________________________________</w:t>
      </w:r>
    </w:p>
    <w:p w14:paraId="5D65DF12" w14:textId="77777777" w:rsidR="00DD582F" w:rsidRDefault="00DD582F" w:rsidP="00DD582F">
      <w:r>
        <w:t>____________________________________________________________________________________________________</w:t>
      </w:r>
    </w:p>
    <w:p w14:paraId="282BB020" w14:textId="77777777" w:rsidR="00DD582F" w:rsidRDefault="00DD582F" w:rsidP="00DD582F">
      <w:r>
        <w:t>____________________________________________________________________________________________________</w:t>
      </w:r>
    </w:p>
    <w:p w14:paraId="2F107565" w14:textId="77777777" w:rsidR="00DD582F" w:rsidRDefault="00DD582F" w:rsidP="00DD582F">
      <w:r>
        <w:t>____________________________________________________________________________________________________</w:t>
      </w:r>
    </w:p>
    <w:p w14:paraId="25747F41" w14:textId="77777777" w:rsidR="00DD582F" w:rsidRDefault="00DD582F" w:rsidP="00DD582F">
      <w:r>
        <w:t>____________________________________________________________________________________________________</w:t>
      </w:r>
    </w:p>
    <w:p w14:paraId="0142B91C" w14:textId="77777777" w:rsidR="00DD582F" w:rsidRDefault="00DD582F" w:rsidP="00DD582F">
      <w:r>
        <w:t>____________________________________________________________________________________________________</w:t>
      </w:r>
    </w:p>
    <w:p w14:paraId="77C40823" w14:textId="77777777" w:rsidR="00DD582F" w:rsidRDefault="00DD582F" w:rsidP="00DD582F">
      <w:r>
        <w:t>____________________________________________________________________________________________________</w:t>
      </w:r>
    </w:p>
    <w:p w14:paraId="0460F757" w14:textId="77777777" w:rsidR="0064152B" w:rsidRDefault="00000000">
      <w:pPr>
        <w:pStyle w:val="Heading1"/>
      </w:pPr>
      <w:r>
        <w:t>Decisions Made</w:t>
      </w:r>
    </w:p>
    <w:p w14:paraId="367923EC" w14:textId="77777777" w:rsidR="00DD582F" w:rsidRDefault="00DD582F" w:rsidP="00DD582F">
      <w:r>
        <w:t>____________________________________________________________________________________________________</w:t>
      </w:r>
    </w:p>
    <w:p w14:paraId="6063E7D4" w14:textId="77777777" w:rsidR="00DD582F" w:rsidRDefault="00DD582F" w:rsidP="00DD582F">
      <w:r>
        <w:t>____________________________________________________________________________________________________</w:t>
      </w:r>
    </w:p>
    <w:p w14:paraId="73C19AB6" w14:textId="77777777" w:rsidR="00DD582F" w:rsidRDefault="00DD582F" w:rsidP="00DD582F">
      <w:r>
        <w:t>____________________________________________________________________________________________________</w:t>
      </w:r>
    </w:p>
    <w:p w14:paraId="65592B21" w14:textId="77777777" w:rsidR="00DD582F" w:rsidRDefault="00DD582F" w:rsidP="00DD582F">
      <w:r>
        <w:t>____________________________________________________________________________________________________</w:t>
      </w:r>
    </w:p>
    <w:p w14:paraId="36C277DB" w14:textId="77777777" w:rsidR="00DD582F" w:rsidRDefault="00DD582F" w:rsidP="00DD582F">
      <w:r>
        <w:t>____________________________________________________________________________________________________</w:t>
      </w:r>
    </w:p>
    <w:p w14:paraId="5D7CE1D3" w14:textId="77777777" w:rsidR="00DD582F" w:rsidRDefault="00DD582F" w:rsidP="00DD582F">
      <w:r>
        <w:t>____________________________________________________________________________________________________</w:t>
      </w:r>
    </w:p>
    <w:p w14:paraId="1AF0509E" w14:textId="77777777" w:rsidR="00DD582F" w:rsidRDefault="00DD582F" w:rsidP="00DD582F">
      <w:r>
        <w:t>____________________________________________________________________________________________________</w:t>
      </w:r>
    </w:p>
    <w:p w14:paraId="105185A2" w14:textId="77777777" w:rsidR="00DD582F" w:rsidRDefault="00DD582F" w:rsidP="00DD582F">
      <w:r>
        <w:t>____________________________________________________________________________________________________</w:t>
      </w:r>
    </w:p>
    <w:p w14:paraId="22804F3A" w14:textId="77777777" w:rsidR="00DD582F" w:rsidRDefault="00DD582F" w:rsidP="00DD582F">
      <w:r>
        <w:t>____________________________________________________________________________________________________</w:t>
      </w:r>
    </w:p>
    <w:p w14:paraId="1969D1B4" w14:textId="77777777" w:rsidR="00DD582F" w:rsidRDefault="00DD582F" w:rsidP="00DD582F"/>
    <w:p w14:paraId="04EC1C27" w14:textId="77777777" w:rsidR="0064152B" w:rsidRDefault="00000000">
      <w:pPr>
        <w:pStyle w:val="Heading1"/>
      </w:pPr>
      <w:r>
        <w:lastRenderedPageBreak/>
        <w:t>Action Items</w:t>
      </w: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152B" w14:paraId="7B9A463E" w14:textId="77777777" w:rsidTr="00DD582F">
        <w:tc>
          <w:tcPr>
            <w:tcW w:w="2880" w:type="dxa"/>
          </w:tcPr>
          <w:p w14:paraId="7100B65E" w14:textId="77777777" w:rsidR="0064152B" w:rsidRDefault="00000000">
            <w:r>
              <w:t>Action Item</w:t>
            </w:r>
          </w:p>
        </w:tc>
        <w:tc>
          <w:tcPr>
            <w:tcW w:w="2880" w:type="dxa"/>
          </w:tcPr>
          <w:p w14:paraId="436128D0" w14:textId="77777777" w:rsidR="0064152B" w:rsidRDefault="00000000">
            <w:r>
              <w:t>Owner</w:t>
            </w:r>
          </w:p>
        </w:tc>
        <w:tc>
          <w:tcPr>
            <w:tcW w:w="2880" w:type="dxa"/>
          </w:tcPr>
          <w:p w14:paraId="0167865D" w14:textId="77777777" w:rsidR="0064152B" w:rsidRDefault="00000000">
            <w:r>
              <w:t>Due Date</w:t>
            </w:r>
          </w:p>
        </w:tc>
      </w:tr>
      <w:tr w:rsidR="0064152B" w14:paraId="28290D36" w14:textId="77777777" w:rsidTr="00DD582F">
        <w:tc>
          <w:tcPr>
            <w:tcW w:w="2880" w:type="dxa"/>
          </w:tcPr>
          <w:p w14:paraId="62263824" w14:textId="77777777" w:rsidR="0064152B" w:rsidRDefault="0064152B"/>
          <w:p w14:paraId="368C5977" w14:textId="77777777" w:rsidR="00DD582F" w:rsidRDefault="00DD582F"/>
          <w:p w14:paraId="5A6C8B5A" w14:textId="77777777" w:rsidR="00DD582F" w:rsidRDefault="00DD582F"/>
          <w:p w14:paraId="32A801F2" w14:textId="77777777" w:rsidR="00DD582F" w:rsidRDefault="00DD582F"/>
          <w:p w14:paraId="4F774384" w14:textId="77777777" w:rsidR="00DD582F" w:rsidRDefault="00DD582F"/>
          <w:p w14:paraId="3BCCD801" w14:textId="77777777" w:rsidR="00DD582F" w:rsidRDefault="00DD582F"/>
          <w:p w14:paraId="34E46B83" w14:textId="77777777" w:rsidR="00DD582F" w:rsidRDefault="00DD582F"/>
          <w:p w14:paraId="447522CF" w14:textId="77777777" w:rsidR="00DD582F" w:rsidRDefault="00DD582F"/>
          <w:p w14:paraId="165AB899" w14:textId="77777777" w:rsidR="00DD582F" w:rsidRDefault="00DD582F"/>
          <w:p w14:paraId="136E5E4B" w14:textId="77777777" w:rsidR="00DD582F" w:rsidRDefault="00DD582F"/>
          <w:p w14:paraId="5EF8CF58" w14:textId="77777777" w:rsidR="00DD582F" w:rsidRDefault="00DD582F"/>
          <w:p w14:paraId="06358B14" w14:textId="77777777" w:rsidR="00DD582F" w:rsidRDefault="00DD582F"/>
          <w:p w14:paraId="6239C8F3" w14:textId="77777777" w:rsidR="00DD582F" w:rsidRDefault="00DD582F"/>
          <w:p w14:paraId="50595B6D" w14:textId="77777777" w:rsidR="00DD582F" w:rsidRDefault="00DD582F"/>
          <w:p w14:paraId="3E00553D" w14:textId="77777777" w:rsidR="00DD582F" w:rsidRDefault="00DD582F"/>
          <w:p w14:paraId="0C51E53B" w14:textId="77777777" w:rsidR="00DD582F" w:rsidRDefault="00DD582F"/>
          <w:p w14:paraId="205B7CA6" w14:textId="77777777" w:rsidR="00DD582F" w:rsidRDefault="00DD582F"/>
          <w:p w14:paraId="0436F3FC" w14:textId="77777777" w:rsidR="00DD582F" w:rsidRDefault="00DD582F"/>
          <w:p w14:paraId="273CC1FE" w14:textId="77777777" w:rsidR="00DD582F" w:rsidRDefault="00DD582F"/>
          <w:p w14:paraId="6885BC06" w14:textId="77777777" w:rsidR="00DD582F" w:rsidRDefault="00DD582F"/>
        </w:tc>
        <w:tc>
          <w:tcPr>
            <w:tcW w:w="2880" w:type="dxa"/>
          </w:tcPr>
          <w:p w14:paraId="6D8B0F2A" w14:textId="77777777" w:rsidR="0064152B" w:rsidRDefault="0064152B"/>
        </w:tc>
        <w:tc>
          <w:tcPr>
            <w:tcW w:w="2880" w:type="dxa"/>
          </w:tcPr>
          <w:p w14:paraId="0AD1A80F" w14:textId="77777777" w:rsidR="0064152B" w:rsidRDefault="0064152B"/>
        </w:tc>
      </w:tr>
      <w:tr w:rsidR="0064152B" w14:paraId="442BCB39" w14:textId="77777777" w:rsidTr="00DD582F">
        <w:tc>
          <w:tcPr>
            <w:tcW w:w="2880" w:type="dxa"/>
          </w:tcPr>
          <w:p w14:paraId="49EC8837" w14:textId="77777777" w:rsidR="0064152B" w:rsidRDefault="0064152B"/>
        </w:tc>
        <w:tc>
          <w:tcPr>
            <w:tcW w:w="2880" w:type="dxa"/>
          </w:tcPr>
          <w:p w14:paraId="12327748" w14:textId="77777777" w:rsidR="0064152B" w:rsidRDefault="0064152B"/>
        </w:tc>
        <w:tc>
          <w:tcPr>
            <w:tcW w:w="2880" w:type="dxa"/>
          </w:tcPr>
          <w:p w14:paraId="3516BBB4" w14:textId="77777777" w:rsidR="0064152B" w:rsidRDefault="0064152B"/>
        </w:tc>
      </w:tr>
      <w:tr w:rsidR="0064152B" w14:paraId="6B789225" w14:textId="77777777" w:rsidTr="00DD582F">
        <w:tc>
          <w:tcPr>
            <w:tcW w:w="2880" w:type="dxa"/>
          </w:tcPr>
          <w:p w14:paraId="5F201396" w14:textId="77777777" w:rsidR="0064152B" w:rsidRDefault="0064152B"/>
        </w:tc>
        <w:tc>
          <w:tcPr>
            <w:tcW w:w="2880" w:type="dxa"/>
          </w:tcPr>
          <w:p w14:paraId="6C9C3F13" w14:textId="77777777" w:rsidR="0064152B" w:rsidRDefault="0064152B"/>
        </w:tc>
        <w:tc>
          <w:tcPr>
            <w:tcW w:w="2880" w:type="dxa"/>
          </w:tcPr>
          <w:p w14:paraId="412CB716" w14:textId="77777777" w:rsidR="0064152B" w:rsidRDefault="0064152B"/>
        </w:tc>
      </w:tr>
    </w:tbl>
    <w:p w14:paraId="0B8B7667" w14:textId="77777777" w:rsidR="00E23921" w:rsidRDefault="00E23921"/>
    <w:sectPr w:rsidR="00E23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11565">
    <w:abstractNumId w:val="8"/>
  </w:num>
  <w:num w:numId="2" w16cid:durableId="2095737260">
    <w:abstractNumId w:val="6"/>
  </w:num>
  <w:num w:numId="3" w16cid:durableId="1935629244">
    <w:abstractNumId w:val="5"/>
  </w:num>
  <w:num w:numId="4" w16cid:durableId="296228682">
    <w:abstractNumId w:val="4"/>
  </w:num>
  <w:num w:numId="5" w16cid:durableId="461928202">
    <w:abstractNumId w:val="7"/>
  </w:num>
  <w:num w:numId="6" w16cid:durableId="564605031">
    <w:abstractNumId w:val="3"/>
  </w:num>
  <w:num w:numId="7" w16cid:durableId="222302881">
    <w:abstractNumId w:val="2"/>
  </w:num>
  <w:num w:numId="8" w16cid:durableId="1848255081">
    <w:abstractNumId w:val="1"/>
  </w:num>
  <w:num w:numId="9" w16cid:durableId="135838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52B"/>
    <w:rsid w:val="009C3D6C"/>
    <w:rsid w:val="00AA1D8D"/>
    <w:rsid w:val="00B47730"/>
    <w:rsid w:val="00CB0664"/>
    <w:rsid w:val="00DD582F"/>
    <w:rsid w:val="00E23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8BB53"/>
  <w14:defaultImageDpi w14:val="300"/>
  <w15:docId w15:val="{ABCD360B-64A7-4740-B445-5E97ACA2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2025-07-23T15:16:00Z</dcterms:modified>
  <cp:category/>
</cp:coreProperties>
</file>