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36CF" w14:textId="31090061" w:rsidR="006A7E11" w:rsidRPr="002A4850" w:rsidRDefault="00000000" w:rsidP="002A4850">
      <w:pPr>
        <w:pStyle w:val="Title"/>
        <w:jc w:val="center"/>
        <w:rPr>
          <w:sz w:val="36"/>
          <w:szCs w:val="36"/>
        </w:rPr>
      </w:pPr>
      <w:r w:rsidRPr="002A4850">
        <w:rPr>
          <w:sz w:val="36"/>
          <w:szCs w:val="36"/>
        </w:rPr>
        <w:t>Meeting Agenda</w:t>
      </w:r>
    </w:p>
    <w:p w14:paraId="2F3A74F3" w14:textId="77777777" w:rsidR="006A7E11" w:rsidRDefault="00000000">
      <w:pPr>
        <w:pStyle w:val="Heading1"/>
      </w:pPr>
      <w:r>
        <w:t>Meeting Details</w:t>
      </w:r>
    </w:p>
    <w:p w14:paraId="70A54845" w14:textId="77777777" w:rsidR="006A7E11" w:rsidRDefault="00000000">
      <w:r>
        <w:t>Date: ____________________</w:t>
      </w:r>
    </w:p>
    <w:p w14:paraId="0FD26F89" w14:textId="77777777" w:rsidR="006A7E11" w:rsidRDefault="00000000">
      <w:r>
        <w:t>Time: ____________________</w:t>
      </w:r>
    </w:p>
    <w:p w14:paraId="170DA6F9" w14:textId="77777777" w:rsidR="006A7E11" w:rsidRDefault="00000000">
      <w:r>
        <w:t>Meeting Title: ____________________</w:t>
      </w:r>
    </w:p>
    <w:p w14:paraId="01CB6DE3" w14:textId="77777777" w:rsidR="006A7E11" w:rsidRDefault="00000000">
      <w:r>
        <w:t>Organizer: ____________________</w:t>
      </w:r>
    </w:p>
    <w:p w14:paraId="74433F41" w14:textId="77777777" w:rsidR="006A7E11" w:rsidRDefault="00000000">
      <w:r>
        <w:t>Location/Teams Link: ____________________</w:t>
      </w:r>
    </w:p>
    <w:p w14:paraId="52DE9DBF" w14:textId="77777777" w:rsidR="006A7E11" w:rsidRDefault="00000000">
      <w:pPr>
        <w:pStyle w:val="Heading1"/>
      </w:pPr>
      <w:r>
        <w:t>Agenda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9"/>
        <w:gridCol w:w="3315"/>
        <w:gridCol w:w="2989"/>
      </w:tblGrid>
      <w:tr w:rsidR="006A7E11" w14:paraId="5D77B0A6" w14:textId="77777777">
        <w:tc>
          <w:tcPr>
            <w:tcW w:w="2880" w:type="dxa"/>
          </w:tcPr>
          <w:p w14:paraId="41567FFA" w14:textId="77777777" w:rsidR="006A7E11" w:rsidRDefault="00000000">
            <w:r>
              <w:t>Time</w:t>
            </w:r>
          </w:p>
        </w:tc>
        <w:tc>
          <w:tcPr>
            <w:tcW w:w="2880" w:type="dxa"/>
          </w:tcPr>
          <w:p w14:paraId="2E7880A0" w14:textId="77777777" w:rsidR="006A7E11" w:rsidRDefault="00000000">
            <w:r>
              <w:t>Agenda Item</w:t>
            </w:r>
          </w:p>
        </w:tc>
        <w:tc>
          <w:tcPr>
            <w:tcW w:w="2880" w:type="dxa"/>
          </w:tcPr>
          <w:p w14:paraId="5FEB35B1" w14:textId="77777777" w:rsidR="006A7E11" w:rsidRDefault="00000000">
            <w:r>
              <w:t>Owner/Presenter</w:t>
            </w:r>
          </w:p>
        </w:tc>
      </w:tr>
      <w:tr w:rsidR="006A7E11" w14:paraId="03627E79" w14:textId="77777777">
        <w:tc>
          <w:tcPr>
            <w:tcW w:w="2880" w:type="dxa"/>
          </w:tcPr>
          <w:p w14:paraId="53C0B8FB" w14:textId="2AC85B5E" w:rsidR="006A7E11" w:rsidRDefault="00000000">
            <w:r>
              <w:t>___</w:t>
            </w:r>
            <w:r w:rsidR="002F31FE">
              <w:t>_______________________________</w:t>
            </w:r>
          </w:p>
        </w:tc>
        <w:tc>
          <w:tcPr>
            <w:tcW w:w="2880" w:type="dxa"/>
          </w:tcPr>
          <w:p w14:paraId="23854582" w14:textId="77777777" w:rsidR="006A7E11" w:rsidRDefault="00000000">
            <w:r>
              <w:t>______________________________________</w:t>
            </w:r>
          </w:p>
        </w:tc>
        <w:tc>
          <w:tcPr>
            <w:tcW w:w="2880" w:type="dxa"/>
          </w:tcPr>
          <w:p w14:paraId="4AC85B47" w14:textId="5B1DCA90" w:rsidR="006A7E11" w:rsidRDefault="002F31FE">
            <w:r>
              <w:t>__________________________________</w:t>
            </w:r>
          </w:p>
        </w:tc>
      </w:tr>
      <w:tr w:rsidR="006A7E11" w14:paraId="3ADF4C4B" w14:textId="77777777">
        <w:tc>
          <w:tcPr>
            <w:tcW w:w="2880" w:type="dxa"/>
          </w:tcPr>
          <w:p w14:paraId="749AACF7" w14:textId="2EC9BBE8" w:rsidR="006A7E11" w:rsidRDefault="002F31FE">
            <w:r>
              <w:t>__________________________________</w:t>
            </w:r>
          </w:p>
        </w:tc>
        <w:tc>
          <w:tcPr>
            <w:tcW w:w="2880" w:type="dxa"/>
          </w:tcPr>
          <w:p w14:paraId="6CEA64BB" w14:textId="77777777" w:rsidR="006A7E11" w:rsidRDefault="00000000">
            <w:r>
              <w:t>______________________________________</w:t>
            </w:r>
          </w:p>
        </w:tc>
        <w:tc>
          <w:tcPr>
            <w:tcW w:w="2880" w:type="dxa"/>
          </w:tcPr>
          <w:p w14:paraId="77275470" w14:textId="5349F479" w:rsidR="006A7E11" w:rsidRDefault="002F31FE">
            <w:r>
              <w:t>__________________________________</w:t>
            </w:r>
          </w:p>
        </w:tc>
      </w:tr>
      <w:tr w:rsidR="006A7E11" w14:paraId="45576617" w14:textId="77777777">
        <w:tc>
          <w:tcPr>
            <w:tcW w:w="2880" w:type="dxa"/>
          </w:tcPr>
          <w:p w14:paraId="237E999D" w14:textId="3C9837B2" w:rsidR="006A7E11" w:rsidRDefault="002F31FE">
            <w:r>
              <w:t>__________________________________</w:t>
            </w:r>
          </w:p>
        </w:tc>
        <w:tc>
          <w:tcPr>
            <w:tcW w:w="2880" w:type="dxa"/>
          </w:tcPr>
          <w:p w14:paraId="4AD7D0A2" w14:textId="77777777" w:rsidR="006A7E11" w:rsidRDefault="00000000">
            <w:r>
              <w:t>______________________________________</w:t>
            </w:r>
          </w:p>
        </w:tc>
        <w:tc>
          <w:tcPr>
            <w:tcW w:w="2880" w:type="dxa"/>
          </w:tcPr>
          <w:p w14:paraId="546BC452" w14:textId="1A9DD2DE" w:rsidR="006A7E11" w:rsidRDefault="002F31FE">
            <w:r>
              <w:t>__________________________________</w:t>
            </w:r>
          </w:p>
        </w:tc>
      </w:tr>
      <w:tr w:rsidR="006A7E11" w14:paraId="3CC6FE6E" w14:textId="77777777">
        <w:tc>
          <w:tcPr>
            <w:tcW w:w="2880" w:type="dxa"/>
          </w:tcPr>
          <w:p w14:paraId="44F45433" w14:textId="503C690A" w:rsidR="006A7E11" w:rsidRDefault="002F31FE">
            <w:r>
              <w:t>__________________________________</w:t>
            </w:r>
          </w:p>
        </w:tc>
        <w:tc>
          <w:tcPr>
            <w:tcW w:w="2880" w:type="dxa"/>
          </w:tcPr>
          <w:p w14:paraId="6C4F0C2E" w14:textId="77777777" w:rsidR="006A7E11" w:rsidRDefault="00000000">
            <w:r>
              <w:t>______________________________________</w:t>
            </w:r>
          </w:p>
        </w:tc>
        <w:tc>
          <w:tcPr>
            <w:tcW w:w="2880" w:type="dxa"/>
          </w:tcPr>
          <w:p w14:paraId="2F9330E1" w14:textId="6817F9CF" w:rsidR="006A7E11" w:rsidRDefault="002F31FE">
            <w:r>
              <w:t>__________________________________</w:t>
            </w:r>
          </w:p>
        </w:tc>
      </w:tr>
      <w:tr w:rsidR="006A7E11" w14:paraId="168BCF2E" w14:textId="77777777">
        <w:tc>
          <w:tcPr>
            <w:tcW w:w="2880" w:type="dxa"/>
          </w:tcPr>
          <w:p w14:paraId="391BA1DF" w14:textId="014DB052" w:rsidR="006A7E11" w:rsidRDefault="002F31FE">
            <w:r>
              <w:t>__________________________________</w:t>
            </w:r>
          </w:p>
        </w:tc>
        <w:tc>
          <w:tcPr>
            <w:tcW w:w="2880" w:type="dxa"/>
          </w:tcPr>
          <w:p w14:paraId="741DAEAB" w14:textId="77777777" w:rsidR="006A7E11" w:rsidRDefault="00000000">
            <w:r>
              <w:t>______________________________________</w:t>
            </w:r>
          </w:p>
        </w:tc>
        <w:tc>
          <w:tcPr>
            <w:tcW w:w="2880" w:type="dxa"/>
          </w:tcPr>
          <w:p w14:paraId="31C2BAFA" w14:textId="3499F475" w:rsidR="006A7E11" w:rsidRDefault="002F31FE">
            <w:r>
              <w:t>__________________________________</w:t>
            </w:r>
          </w:p>
        </w:tc>
      </w:tr>
    </w:tbl>
    <w:p w14:paraId="0C97E0B2" w14:textId="77777777" w:rsidR="006A7E11" w:rsidRDefault="00000000">
      <w:pPr>
        <w:pStyle w:val="Heading1"/>
      </w:pPr>
      <w:r>
        <w:t>Action Items</w:t>
      </w:r>
    </w:p>
    <w:p w14:paraId="3993BCFE" w14:textId="7F793582" w:rsidR="006A7E11" w:rsidRDefault="00000000">
      <w:r>
        <w:t>[</w:t>
      </w:r>
      <w:r w:rsidR="002F31FE">
        <w:t xml:space="preserve"> </w:t>
      </w:r>
      <w:r>
        <w:t xml:space="preserve"> ] ____________________________________________</w:t>
      </w:r>
    </w:p>
    <w:p w14:paraId="73C63C2E" w14:textId="63F8033F" w:rsidR="006A7E11" w:rsidRDefault="00000000">
      <w:r>
        <w:t>[</w:t>
      </w:r>
      <w:r w:rsidR="002F31FE">
        <w:t xml:space="preserve"> </w:t>
      </w:r>
      <w:r>
        <w:t xml:space="preserve"> ] ____________________________________________</w:t>
      </w:r>
    </w:p>
    <w:p w14:paraId="16FF9DBC" w14:textId="5DA35AF6" w:rsidR="006A7E11" w:rsidRDefault="00000000">
      <w:r>
        <w:t>[</w:t>
      </w:r>
      <w:r w:rsidR="002F31FE">
        <w:t xml:space="preserve"> </w:t>
      </w:r>
      <w:r>
        <w:t xml:space="preserve"> ] ____________________________________________</w:t>
      </w:r>
    </w:p>
    <w:sectPr w:rsidR="006A7E11" w:rsidSect="002F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355557">
    <w:abstractNumId w:val="8"/>
  </w:num>
  <w:num w:numId="2" w16cid:durableId="1695228078">
    <w:abstractNumId w:val="6"/>
  </w:num>
  <w:num w:numId="3" w16cid:durableId="1462725249">
    <w:abstractNumId w:val="5"/>
  </w:num>
  <w:num w:numId="4" w16cid:durableId="799299396">
    <w:abstractNumId w:val="4"/>
  </w:num>
  <w:num w:numId="5" w16cid:durableId="84232016">
    <w:abstractNumId w:val="7"/>
  </w:num>
  <w:num w:numId="6" w16cid:durableId="1148784465">
    <w:abstractNumId w:val="3"/>
  </w:num>
  <w:num w:numId="7" w16cid:durableId="1217932068">
    <w:abstractNumId w:val="2"/>
  </w:num>
  <w:num w:numId="8" w16cid:durableId="1383553985">
    <w:abstractNumId w:val="1"/>
  </w:num>
  <w:num w:numId="9" w16cid:durableId="141551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C1"/>
    <w:rsid w:val="0015074B"/>
    <w:rsid w:val="0029639D"/>
    <w:rsid w:val="002A4850"/>
    <w:rsid w:val="002F31FE"/>
    <w:rsid w:val="00326F90"/>
    <w:rsid w:val="006A7E11"/>
    <w:rsid w:val="00AA1D8D"/>
    <w:rsid w:val="00B47730"/>
    <w:rsid w:val="00CB0664"/>
    <w:rsid w:val="00EA1E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6D58E"/>
  <w14:defaultImageDpi w14:val="300"/>
  <w15:docId w15:val="{6B5008A5-8DB2-4B04-B2EE-A113A75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4</cp:revision>
  <dcterms:created xsi:type="dcterms:W3CDTF">2013-12-23T23:15:00Z</dcterms:created>
  <dcterms:modified xsi:type="dcterms:W3CDTF">2025-07-23T15:08:00Z</dcterms:modified>
  <cp:category/>
</cp:coreProperties>
</file>