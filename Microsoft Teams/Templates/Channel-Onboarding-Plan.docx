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2ECC" w14:textId="35441E0D" w:rsidR="00D464D9" w:rsidRPr="00562CA0" w:rsidRDefault="00000000" w:rsidP="00562CA0">
      <w:pPr>
        <w:pStyle w:val="Title"/>
        <w:jc w:val="center"/>
        <w:rPr>
          <w:sz w:val="36"/>
          <w:szCs w:val="36"/>
        </w:rPr>
      </w:pPr>
      <w:r w:rsidRPr="00562CA0">
        <w:rPr>
          <w:sz w:val="36"/>
          <w:szCs w:val="36"/>
        </w:rPr>
        <w:t>Channel Onboarding Plan Template</w:t>
      </w:r>
    </w:p>
    <w:p w14:paraId="6D931C07" w14:textId="77777777" w:rsidR="00D464D9" w:rsidRDefault="00000000">
      <w:pPr>
        <w:pStyle w:val="Heading1"/>
      </w:pPr>
      <w:r>
        <w:t>Channel Overview</w:t>
      </w:r>
    </w:p>
    <w:p w14:paraId="3FA7232B" w14:textId="77777777" w:rsidR="00D464D9" w:rsidRDefault="00000000">
      <w:r>
        <w:t>Channel Name: __________________________</w:t>
      </w:r>
    </w:p>
    <w:p w14:paraId="09FCEE62" w14:textId="77777777" w:rsidR="00D464D9" w:rsidRDefault="00000000">
      <w:r>
        <w:t>Purpose/Function:</w:t>
      </w:r>
    </w:p>
    <w:p w14:paraId="5B13703F" w14:textId="77777777" w:rsidR="00562CA0" w:rsidRDefault="00000000" w:rsidP="00562CA0">
      <w:r>
        <w:t>__________________________________________________</w:t>
      </w:r>
      <w:r w:rsidR="00562CA0">
        <w:t>__________________________________________________</w:t>
      </w:r>
    </w:p>
    <w:p w14:paraId="2A9FBED4" w14:textId="77777777" w:rsidR="00D464D9" w:rsidRDefault="00000000">
      <w:pPr>
        <w:pStyle w:val="Heading1"/>
      </w:pPr>
      <w:r>
        <w:t>Welcome Message</w:t>
      </w:r>
    </w:p>
    <w:p w14:paraId="4D688190" w14:textId="77777777" w:rsidR="00D464D9" w:rsidRDefault="00000000">
      <w:r>
        <w:t>Welcome to the [Channel Name] channel! Here you’ll find all relevant resources, updates, and discussions related to [topic/project]. Please review the pinned files and channel guidelines.</w:t>
      </w:r>
    </w:p>
    <w:p w14:paraId="3D3F5425" w14:textId="77777777" w:rsidR="00D464D9" w:rsidRDefault="00000000">
      <w:pPr>
        <w:pStyle w:val="Heading1"/>
      </w:pPr>
      <w:r>
        <w:t>Resources to Pin</w:t>
      </w:r>
    </w:p>
    <w:p w14:paraId="418BD952" w14:textId="13AE8D87" w:rsidR="00D464D9" w:rsidRDefault="00000000">
      <w:proofErr w:type="gramStart"/>
      <w:r>
        <w:t>[ ]</w:t>
      </w:r>
      <w:proofErr w:type="gramEnd"/>
      <w:r>
        <w:t xml:space="preserve"> Project Charter</w:t>
      </w:r>
    </w:p>
    <w:p w14:paraId="2D1CFC60" w14:textId="2A782785" w:rsidR="00D464D9" w:rsidRDefault="00000000">
      <w:proofErr w:type="gramStart"/>
      <w:r>
        <w:t>[ ]</w:t>
      </w:r>
      <w:proofErr w:type="gramEnd"/>
      <w:r>
        <w:t xml:space="preserve"> SOPs or Workflow Documents</w:t>
      </w:r>
    </w:p>
    <w:p w14:paraId="4C0AC3B2" w14:textId="5E90EAFD" w:rsidR="00D464D9" w:rsidRDefault="00000000">
      <w:proofErr w:type="gramStart"/>
      <w:r>
        <w:t>[ ]</w:t>
      </w:r>
      <w:proofErr w:type="gramEnd"/>
      <w:r>
        <w:t xml:space="preserve"> Reference Materials</w:t>
      </w:r>
    </w:p>
    <w:p w14:paraId="54024ED1" w14:textId="77777777" w:rsidR="00D464D9" w:rsidRDefault="00000000">
      <w:pPr>
        <w:pStyle w:val="Heading1"/>
      </w:pPr>
      <w:r>
        <w:t>Recommended Tabs to Configure</w:t>
      </w:r>
    </w:p>
    <w:p w14:paraId="779688E1" w14:textId="7893C54C" w:rsidR="00D464D9" w:rsidRDefault="00000000">
      <w:proofErr w:type="gramStart"/>
      <w:r>
        <w:t>[ ]</w:t>
      </w:r>
      <w:proofErr w:type="gramEnd"/>
      <w:r>
        <w:t xml:space="preserve"> Planner</w:t>
      </w:r>
    </w:p>
    <w:p w14:paraId="650E2196" w14:textId="5804E932" w:rsidR="00D464D9" w:rsidRDefault="00000000">
      <w:proofErr w:type="gramStart"/>
      <w:r>
        <w:t>[ ]</w:t>
      </w:r>
      <w:proofErr w:type="gramEnd"/>
      <w:r>
        <w:t xml:space="preserve"> OneNote</w:t>
      </w:r>
    </w:p>
    <w:p w14:paraId="6A2B6F73" w14:textId="4F731547" w:rsidR="00D464D9" w:rsidRDefault="00000000">
      <w:proofErr w:type="gramStart"/>
      <w:r>
        <w:t>[ ]</w:t>
      </w:r>
      <w:proofErr w:type="gramEnd"/>
      <w:r>
        <w:t xml:space="preserve"> SharePoint</w:t>
      </w:r>
    </w:p>
    <w:p w14:paraId="1F5F8790" w14:textId="0D043723" w:rsidR="00D464D9" w:rsidRDefault="00000000">
      <w:proofErr w:type="gramStart"/>
      <w:r>
        <w:t>[ ]</w:t>
      </w:r>
      <w:proofErr w:type="gramEnd"/>
      <w:r>
        <w:t xml:space="preserve"> Wiki</w:t>
      </w:r>
    </w:p>
    <w:p w14:paraId="2EE071A9" w14:textId="77777777" w:rsidR="00D464D9" w:rsidRDefault="00000000">
      <w:pPr>
        <w:pStyle w:val="Heading1"/>
      </w:pPr>
      <w:r>
        <w:t>First Week Tasks for New Members</w:t>
      </w:r>
    </w:p>
    <w:p w14:paraId="73752BC5" w14:textId="75C3F43B" w:rsidR="00D464D9" w:rsidRDefault="00000000">
      <w:proofErr w:type="gramStart"/>
      <w:r>
        <w:t>[ ]</w:t>
      </w:r>
      <w:proofErr w:type="gramEnd"/>
      <w:r>
        <w:t xml:space="preserve"> Read Welcome Message</w:t>
      </w:r>
    </w:p>
    <w:p w14:paraId="711D1A6D" w14:textId="797D7650" w:rsidR="00D464D9" w:rsidRDefault="00000000">
      <w:proofErr w:type="gramStart"/>
      <w:r>
        <w:t>[ ]</w:t>
      </w:r>
      <w:proofErr w:type="gramEnd"/>
      <w:r>
        <w:t xml:space="preserve"> Review Pinned Documents</w:t>
      </w:r>
    </w:p>
    <w:p w14:paraId="048BBD2A" w14:textId="5D30D711" w:rsidR="00D464D9" w:rsidRDefault="00000000">
      <w:proofErr w:type="gramStart"/>
      <w:r>
        <w:t>[ ]</w:t>
      </w:r>
      <w:proofErr w:type="gramEnd"/>
      <w:r>
        <w:t xml:space="preserve"> Introduce Yourself in General Channel</w:t>
      </w:r>
    </w:p>
    <w:p w14:paraId="7FE4A795" w14:textId="35B798B1" w:rsidR="00D464D9" w:rsidRDefault="00000000">
      <w:proofErr w:type="gramStart"/>
      <w:r>
        <w:t>[ ]</w:t>
      </w:r>
      <w:proofErr w:type="gramEnd"/>
      <w:r>
        <w:t xml:space="preserve"> Schedule Intro Meeting if needed</w:t>
      </w:r>
    </w:p>
    <w:sectPr w:rsidR="00D464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348479">
    <w:abstractNumId w:val="8"/>
  </w:num>
  <w:num w:numId="2" w16cid:durableId="1797916300">
    <w:abstractNumId w:val="6"/>
  </w:num>
  <w:num w:numId="3" w16cid:durableId="1844200156">
    <w:abstractNumId w:val="5"/>
  </w:num>
  <w:num w:numId="4" w16cid:durableId="753084801">
    <w:abstractNumId w:val="4"/>
  </w:num>
  <w:num w:numId="5" w16cid:durableId="1726443277">
    <w:abstractNumId w:val="7"/>
  </w:num>
  <w:num w:numId="6" w16cid:durableId="1318992938">
    <w:abstractNumId w:val="3"/>
  </w:num>
  <w:num w:numId="7" w16cid:durableId="1055591424">
    <w:abstractNumId w:val="2"/>
  </w:num>
  <w:num w:numId="8" w16cid:durableId="1594321787">
    <w:abstractNumId w:val="1"/>
  </w:num>
  <w:num w:numId="9" w16cid:durableId="119180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CA0"/>
    <w:rsid w:val="00AA1D8D"/>
    <w:rsid w:val="00AF2BC1"/>
    <w:rsid w:val="00B47730"/>
    <w:rsid w:val="00CB0664"/>
    <w:rsid w:val="00D464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C4B6F"/>
  <w14:defaultImageDpi w14:val="300"/>
  <w15:docId w15:val="{FF9433EE-08C3-441F-BB2E-91AC52C3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2025-07-23T15:17:00Z</dcterms:modified>
  <cp:category/>
</cp:coreProperties>
</file>