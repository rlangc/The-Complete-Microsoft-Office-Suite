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4F2CF" w14:textId="48D94533" w:rsidR="00034AF4" w:rsidRPr="00F035FD" w:rsidRDefault="00000000" w:rsidP="00F035FD">
      <w:pPr>
        <w:pStyle w:val="Title"/>
        <w:jc w:val="center"/>
        <w:rPr>
          <w:sz w:val="36"/>
          <w:szCs w:val="36"/>
        </w:rPr>
      </w:pPr>
      <w:r w:rsidRPr="00F035FD">
        <w:rPr>
          <w:sz w:val="36"/>
          <w:szCs w:val="36"/>
        </w:rPr>
        <w:t>Team Request &amp; Justification Form</w:t>
      </w:r>
    </w:p>
    <w:p w14:paraId="6783C3F1" w14:textId="77777777" w:rsidR="00034AF4" w:rsidRDefault="00000000">
      <w:pPr>
        <w:pStyle w:val="Heading1"/>
      </w:pPr>
      <w:r>
        <w:t>Requester Information</w:t>
      </w:r>
    </w:p>
    <w:p w14:paraId="777D0182" w14:textId="18F97BDC" w:rsidR="009B1564" w:rsidRDefault="00000000" w:rsidP="009B1564">
      <w:r>
        <w:t xml:space="preserve">Name: </w:t>
      </w:r>
      <w:r w:rsidR="009B1564">
        <w:t>____________________________________________________________________________________________________</w:t>
      </w:r>
    </w:p>
    <w:p w14:paraId="33B998D1" w14:textId="3A89974C" w:rsidR="009B1564" w:rsidRDefault="009B1564" w:rsidP="009B1564">
      <w:r>
        <w:t>Department: _____________________________________________________________________________________________</w:t>
      </w:r>
    </w:p>
    <w:p w14:paraId="7C7CC69C" w14:textId="77777777" w:rsidR="009B1564" w:rsidRDefault="00000000" w:rsidP="009B1564">
      <w:r>
        <w:t xml:space="preserve">Email: </w:t>
      </w:r>
      <w:r w:rsidR="009B1564">
        <w:t>____________________________________________________________________________________________________</w:t>
      </w:r>
    </w:p>
    <w:p w14:paraId="7C5540C4" w14:textId="59EA055F" w:rsidR="00034AF4" w:rsidRDefault="00000000">
      <w:r>
        <w:t xml:space="preserve">Date of Request: </w:t>
      </w:r>
      <w:r w:rsidR="009B1564">
        <w:t>_________________________________________________________________________________________</w:t>
      </w:r>
    </w:p>
    <w:p w14:paraId="6DA2A59F" w14:textId="77777777" w:rsidR="00034AF4" w:rsidRDefault="00000000">
      <w:pPr>
        <w:pStyle w:val="Heading1"/>
      </w:pPr>
      <w:r>
        <w:t>Team Details</w:t>
      </w:r>
    </w:p>
    <w:p w14:paraId="13B8BFDF" w14:textId="2A24DD14" w:rsidR="00034AF4" w:rsidRDefault="00000000">
      <w:r>
        <w:t xml:space="preserve">Proposed Team Name: </w:t>
      </w:r>
      <w:r w:rsidR="009B1564">
        <w:t>____________________________________________________________________________________________________</w:t>
      </w:r>
    </w:p>
    <w:p w14:paraId="31A59246" w14:textId="77777777" w:rsidR="00034AF4" w:rsidRDefault="00000000">
      <w:r>
        <w:t>Purpose of the Team:</w:t>
      </w:r>
    </w:p>
    <w:p w14:paraId="6EDF50CC" w14:textId="77777777" w:rsidR="009B1564" w:rsidRDefault="00000000" w:rsidP="009B1564">
      <w:r>
        <w:t>__________________________________________________</w:t>
      </w:r>
      <w:r w:rsidR="009B1564">
        <w:t>__________________________________________________</w:t>
      </w:r>
    </w:p>
    <w:p w14:paraId="47FC1F24" w14:textId="77777777" w:rsidR="009B1564" w:rsidRDefault="009B1564" w:rsidP="009B1564">
      <w:r>
        <w:t>____________________________________________________________________________________________________</w:t>
      </w:r>
    </w:p>
    <w:p w14:paraId="145F9877" w14:textId="77777777" w:rsidR="00034AF4" w:rsidRDefault="00000000">
      <w:r>
        <w:t>Project or Initiative this Team Supports:</w:t>
      </w:r>
    </w:p>
    <w:p w14:paraId="2E43782E" w14:textId="77777777" w:rsidR="009B1564" w:rsidRDefault="009B1564" w:rsidP="009B1564">
      <w:r>
        <w:t>____________________________________________________________________________________________________</w:t>
      </w:r>
    </w:p>
    <w:p w14:paraId="6D6636DA" w14:textId="77777777" w:rsidR="009B1564" w:rsidRDefault="009B1564" w:rsidP="009B1564">
      <w:r>
        <w:t>____________________________________________________________________________________________________</w:t>
      </w:r>
    </w:p>
    <w:p w14:paraId="124B600E" w14:textId="77777777" w:rsidR="00034AF4" w:rsidRDefault="00000000">
      <w:r>
        <w:t>Suggested Owners:</w:t>
      </w:r>
    </w:p>
    <w:p w14:paraId="0553479A" w14:textId="77777777" w:rsidR="009B1564" w:rsidRDefault="009B1564" w:rsidP="009B1564">
      <w:r>
        <w:t>____________________________________________________________________________________________________</w:t>
      </w:r>
    </w:p>
    <w:p w14:paraId="66EEA2E7" w14:textId="77777777" w:rsidR="009B1564" w:rsidRDefault="009B1564" w:rsidP="009B1564">
      <w:r>
        <w:t>____________________________________________________________________________________________________</w:t>
      </w:r>
    </w:p>
    <w:p w14:paraId="02891B19" w14:textId="77777777" w:rsidR="00034AF4" w:rsidRDefault="00000000">
      <w:r>
        <w:t>Suggested Members:</w:t>
      </w:r>
    </w:p>
    <w:p w14:paraId="4FD36464" w14:textId="77777777" w:rsidR="009B1564" w:rsidRDefault="009B1564" w:rsidP="009B1564">
      <w:r>
        <w:t>____________________________________________________________________________________________________</w:t>
      </w:r>
    </w:p>
    <w:p w14:paraId="7BBF41EB" w14:textId="77777777" w:rsidR="009B1564" w:rsidRDefault="009B1564" w:rsidP="009B1564">
      <w:r>
        <w:t>____________________________________________________________________________________________________</w:t>
      </w:r>
    </w:p>
    <w:p w14:paraId="23E858E4" w14:textId="67AED205" w:rsidR="00034AF4" w:rsidRDefault="00000000">
      <w:r>
        <w:t xml:space="preserve">Data Classification (e.g., Public, Internal, Confidential): </w:t>
      </w:r>
    </w:p>
    <w:p w14:paraId="7350BC4B" w14:textId="77777777" w:rsidR="009B1564" w:rsidRDefault="009B1564" w:rsidP="009B1564">
      <w:r>
        <w:t>____________________________________________________________________________________________________</w:t>
      </w:r>
    </w:p>
    <w:p w14:paraId="23A6DE9F" w14:textId="77777777" w:rsidR="00034AF4" w:rsidRDefault="00000000">
      <w:r>
        <w:t>Retention Requirements or Archival Needs:</w:t>
      </w:r>
    </w:p>
    <w:p w14:paraId="3AC44FFB" w14:textId="4B7E1DFE" w:rsidR="00034AF4" w:rsidRDefault="009B1564" w:rsidP="009B1564">
      <w:r>
        <w:t>____________________________________________________________________________________________________</w:t>
      </w:r>
    </w:p>
    <w:sectPr w:rsidR="00034AF4" w:rsidSect="009B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155825">
    <w:abstractNumId w:val="8"/>
  </w:num>
  <w:num w:numId="2" w16cid:durableId="1057821994">
    <w:abstractNumId w:val="6"/>
  </w:num>
  <w:num w:numId="3" w16cid:durableId="1407070628">
    <w:abstractNumId w:val="5"/>
  </w:num>
  <w:num w:numId="4" w16cid:durableId="1495147566">
    <w:abstractNumId w:val="4"/>
  </w:num>
  <w:num w:numId="5" w16cid:durableId="2068646443">
    <w:abstractNumId w:val="7"/>
  </w:num>
  <w:num w:numId="6" w16cid:durableId="239170549">
    <w:abstractNumId w:val="3"/>
  </w:num>
  <w:num w:numId="7" w16cid:durableId="1928542206">
    <w:abstractNumId w:val="2"/>
  </w:num>
  <w:num w:numId="8" w16cid:durableId="93019509">
    <w:abstractNumId w:val="1"/>
  </w:num>
  <w:num w:numId="9" w16cid:durableId="97729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AF4"/>
    <w:rsid w:val="0006063C"/>
    <w:rsid w:val="0015074B"/>
    <w:rsid w:val="0029639D"/>
    <w:rsid w:val="00326F90"/>
    <w:rsid w:val="009B1564"/>
    <w:rsid w:val="00A63D5F"/>
    <w:rsid w:val="00AA1D8D"/>
    <w:rsid w:val="00B47730"/>
    <w:rsid w:val="00CB0664"/>
    <w:rsid w:val="00D92D12"/>
    <w:rsid w:val="00F035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2A716"/>
  <w14:defaultImageDpi w14:val="300"/>
  <w15:docId w15:val="{59863DCF-D6FB-43CB-97CA-65A73546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3</cp:revision>
  <dcterms:created xsi:type="dcterms:W3CDTF">2013-12-23T23:15:00Z</dcterms:created>
  <dcterms:modified xsi:type="dcterms:W3CDTF">2025-07-23T15:16:00Z</dcterms:modified>
  <cp:category/>
</cp:coreProperties>
</file>